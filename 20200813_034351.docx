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題號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單字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詞性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解釋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1.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arctic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(adj.)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北極的；極寒的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北極地帶；北極圈；（常複數）【美】禦寒防水套鞋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worse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(adj.)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更壞的，更差的，更惡化的；（病情）更重的[F]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更壞，更糟，（病）更重；更猛烈地，更厲害地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更糟的事[U]；bad, ill的形容詞或副詞比較級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brand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商標；品牌[+of]=trademark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frequent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時常發生的；頻繁的；慣常的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常到；常去；時常出入於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frequency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[U]頻繁↔infrequency；屢次；[C]頻率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frequently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頻繁地；屢次地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multiple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複合的；多重的；多樣的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[C]倍數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multiply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乘；使增加=increase；使繁殖(multiply-multiplied-multiplied)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repeat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重複；複誦；重作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repetitive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反覆的；嘮叨的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repetition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[C][U]重複；反覆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2.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nowadays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現今；當下=now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當代；現今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nowhere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任何地方都不；毫無結果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不知名的地方；蠻荒之地；烏有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(adj.)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[口]不存在的；沒有的；不知名的；不重要的；無價值的；毫無結果的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identify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鑑定；驗明；確認；識別=recognize=distinguish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identification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[U]認出；識別；鑑定；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identical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同一的；一模一樣=exactly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gene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基因；遺傳因子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genetic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起源的；發生的；基因的；遺傳的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genetics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遺傳學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capable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有能力的；能幹的[+of]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capability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[C][U]能力=ability；才幹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capacity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[U]容量；[C]資格；職位；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diverge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分叉；偏離；背離；分歧；相異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使分岔；使偏離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divergence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分歧背離；分離；相異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diverse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不同的；多種多樣的=varied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diversity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[U][C]差異；不同點；[U]多樣性[+of]=variety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divert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使轉向；使分心=distract；逗...開心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轉向；轉移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diversify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使多樣化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多樣化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diversion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[U][C]轉向；轉換；[C]娛樂；消遣=pastime；[U]分散注意力=distraction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opportune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恰好的；適宜的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opportunism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機會主義；投機主義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opportunity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機會；良機=chance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opportunist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機會主義者；投機取巧者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possible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可能的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possibly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也許；或許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possibility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[U][C]可能性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3.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practice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[U]實行；練習；業務；習慣；慣例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實行；練習；實習；經常做；開業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實踐；實行；練習；實習；訓練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practiced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熟練的；有經驗的；習得的；精通的；練成的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practical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可實行的=feasible；實際的；實用的=useful↔impractical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impractical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不切實際的；無用的；無實踐能力的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practically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幾乎；實際上；事實上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practicable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能實行的；行得通的；適用的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slave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[C]奴隸；苦工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苦幹；販賣奴隸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slavery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[U]奴隸身分；奴役；蓄奴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define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解釋；下定義；規定；為...的特性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definition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[U][C]定義；規定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definite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明確的↔indefinite；確切的；限定的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definitely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明確地；明顯地；肯定地；當然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harvest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[C][U]收穫；收穫季節；[C]收成；產量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收割=reap=gather=pick；收穫；獲得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squeeze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榨，擠，壓，擰；榨出，擠出[（+out of/from）]；塞進[（+into）]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榨，擠，壓，擰；擠著行進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[C]榨；壓榨；緊抱，緊握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weave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編織=intertwine；迂迴；穿梭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編織=intertwine；編排；使迂迴行進(weave-wore/weaved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4.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opportune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恰好的；適宜的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opportunism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機會主義；投機主義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opportunity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機會；良機=chance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opportunist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機會主義者；投機取巧者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distribute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分發；分配；分佈；分類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distributive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分發的；分配的；分佈的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distributor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分配者；批發商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distribute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分散；分配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distribution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[C][U]分發；配給物；[U]分佈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need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需要；需求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需要；有必要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(aux.)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需要；必須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needy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貧窮的=poor↔wealthy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needless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不必要的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bare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裸露的=naked；空的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使赤裸；露出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barely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僅僅；勉強地；幾乎不；赤裸地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fair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公平的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公平地；直接地；清楚地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商品展覽會；博覽會；集市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fairly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公正地；正當地；完全地；簡直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fairy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小妖精；仙女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妖精似的；優雅的；小巧玲瓏的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mere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僅僅；只不過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merely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僅僅；不過=only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near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接近的= close↔far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接近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(prep.)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在…附近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nearly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幾乎=almost=about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5.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struggle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掙扎；搏鬥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[C]掙扎；費力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suffer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遭受；經歷；忍受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受苦；患難[+from]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suffering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[U]苦難；痛苦=pain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受苦的；患病的；受難的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behave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行為；表現；守規矩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behavior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[U]舉止=deeds；儀態；品行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deposit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放置；寄存↔withdraw；儲存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沉澱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[C][U]保證金；押金；沉澱物；堆積；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pursue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追趕=chase=follow；追蹤；追求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pursuit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[U]追蹤；追擊；追求；繼續進行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release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釋放=liberate=free；解除；發行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釋放=liberation；解除；上映；發售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6.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retire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使退休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退休；退役；退出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retirement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[U]退休；退職；退役[+from]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retired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退休的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volunteer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[C]志願者；義工↔forced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自願；自願服務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voluntary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自願的；有意的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jealous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妒忌的；吃醋的[+of]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jealousy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[U][C]妒忌；猜忌；[U]戒備；警惕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means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手段；方法；財富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mean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卑鄙的；小氣的[+about/over/with]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中間的；中庸的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意謂；打算；表示…的用意(mean-meant-meant)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用意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中間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meaning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[C][U]意思；意義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meaningful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意味深長的；有意義的↔meaningless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primary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主要的=main=chief；初級；最初的=first=initial；首要的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[C]居首位的事物；原色；初選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primarily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首先；起初；原來；主要地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sufficient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足夠的，充分的=enough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suffice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足夠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滿足…的需要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7.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office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辦公室[C]；營業處，所，室[C]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associate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結交=relate↔dissociate；交往[+with]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把…聯想在一起；使結合[+with]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[C]夥伴=partner；同事=colleague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夥伴的；共同的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association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[C]協會=organization；學會；聯想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local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當地的；鄉土的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[C]本地人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localize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使…充滿地方色彩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locate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定位；定居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確定…的地點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[C]所在地；位置=position=site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measure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[C]度量單位；[U]尺寸；份量；方法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測量；評估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measurement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[U]測量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nick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[C]裂口；刻痕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nickname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[C]綽號；暱號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起綽號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overpass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越過；通過；忽略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天橋；高架道；旱橋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8.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[C]感覺；[U]知覺作用=feeling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[C]感官=sense；意識；[U]判斷力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感覺到；意識到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sensible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敏感的[+to N]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sensitivity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敏感性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keen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熱心的[+on]=enthusiastic=eager；熱衷的；鋒利的=sharp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慟哭；哀號；輓歌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慟哭；哀號；唱輓歌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考慮；認為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considerate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體貼的=thoughtful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considerable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相當大的；可觀的↔inconsiderable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[U]考慮；體諒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(prep.)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考慮到；就…而論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考慮；認為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considerate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體貼的=thoughtful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considerable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相當大的；可觀的↔inconsiderable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[U]考慮；體諒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considering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(prep.)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考慮到；就…而論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[C]感覺；[U]知覺作用=feeling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[C]感官=sense；意識；[U]判斷力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感覺到；意識到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sensible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敏感的[+to N]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sensitivity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敏感性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[C]感覺；[U]知覺作用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[C]感官；意識；[U]判斷力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感覺到；意識到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sensible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明智的=reasonable；意識到的；有知覺的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sensitive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敏感的[+to N.]=keen=perceptive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sensitivity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敏感性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9.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addict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沈迷；上癮[+to]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[C]入迷的人；成癮的人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addiction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[U][C]上癮[+to]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addictive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令人上癮的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interact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互相作用；互動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interaction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互相影響；互動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interactive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相互作用的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virtual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實際上的；實質上的；基本上的=essential=substantial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face-to-face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face-to-face</w:t>
              <w:br/>
              <w:t xml:space="preserve"> (ph.)面對面地；面對著的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drastic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激烈的；猛烈的；嚴厲的=severe=harsh；極端的=extreme=radical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drastically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大大地；徹底地=thoroughly；激烈地=severely=radically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fanatically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狂熱地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proper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適當的=appropriate↔improper；恰當的；正當的；循規蹈矩的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properly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恰當地；實際上；徹底地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remotely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遠距離地；遙遠地；間接地；極少地；一點點（也）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10.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explorer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探險家；勘探者[C]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lay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放，擱[O]；鋪設；砌（磚）；塗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下蛋；產卵；打賭[（+with/on）]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位置，地形[the S]；【俚】【粗】交媾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scene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風景；佈景；場面；事件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scenery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[U]風景=landscape；舞台的佈景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scenic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風景的；景色秀麗的；舞臺的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annoy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使煩惱；打攪=irritate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令人生氣、不快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annoyance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[U]煩惱；惱怒；打擾；[C]使人煩惱的人或事=nuisance=disturbance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disgust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[U]作嘔；厭惡=dislike；憎惡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(無進行式)使作嘔；使厭惡=offend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disgusting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令人作嘔的=delightful；十分討厭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frustrate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挫敗；阻撓；使感到灰心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受挫的；失望的；無益的；無效的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frustration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[C][U]挫折；失敗；挫敗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impress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給...極深的印象；使感動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印記；痕跡；印象；影響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impression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[C][U]印象；影響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impressive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予人深刻印象的；感人的；威嚴的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11.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wide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寬闊的；廣闊的；廣泛的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廣闊地；寬廣地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widen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放寬；擴大=broaden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變寬；變大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width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[C][U]寬度；寬闊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widespread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普遍的；廣泛的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gap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[C]裂口，空白，分歧，隔閡；差距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豁開，裂開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使裂開；使成缺口(gap-gapped-gapped)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guide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[C]導遊；指導者；指南；入門書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為…領路；帶領；引導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擔任響導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guidance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[U]指導；引導；輔導；諮詢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guideline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(常用複數)指導方針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principal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主要的=main；首要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[C]校長；社長；首長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principle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[C][U]原則=rule；原理=basis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12.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sky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天空；氣候；天國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把…擲向空中；把…掛在高處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擊高空球；物價飛漲(sky-skied-skied)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skyscraper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[C]摩天大樓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land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[U]土地；陸地；[C]國家=country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降落；登陸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landing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[C][U]降落；登陸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landmark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[C]地標；里程碑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landscape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[C]風景；景色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landslide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山崩；土石流；壓倒性的大勝利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landlocked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內陸的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floor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地板，地面[C]；（樓房的）層[C]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在……鋪設地板（或地面）；【口】把……打翻在地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ground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地面[the S]；土壤；土地；田產[U]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【海】使擱淺；使停飛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（船）擱淺；依靠，根據，基於[（+on/upon）]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[C]寓言；無稽之談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講寓言；編寓言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story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故事；傳聞；敘述[C][（+about）]；傳奇；傳說；由來[C]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【古】編成故事敘述；用（歷史）故事畫裝飾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說假話[（+about）]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13.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conduct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引導；指揮；傳導；行為；進行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引導；帶領；指揮樂隊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[U]行為；品行；引導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conductor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[C]指揮；導體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overuse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對……使用過度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過度使用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opium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[U]鴉片；麻醉劑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family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[C]家；家庭；家人家族=household=kin=folks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familiar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世所周知的；熟悉的[+with/to]；常見的；親密的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familiarity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[U]熟悉；通曉；親近；親暱；放肆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familiarize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使熟悉；使親近；使普及；使家喻戶曉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similar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相像的；類似的[+to]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similarity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[U]類似=resemblance=likeness；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similarly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(adv.)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同樣地；相同地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dizzy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頭暈目眩的=light-headed；極高的；愚蠢的；快速旋轉的；被弄糊塗的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使頭暈眼花；使茫然；使混亂(dizzy-dizzied-dizzied)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dizziness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暈眩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drowse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打瞌睡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使昏昏欲睡；使不活躍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假寐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drowsy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催眠的；懶散的；呆滯的；困倦的=sleepy=dozy↔wide awake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drowsiness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[U]睡意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14.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income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[C][U]收入=earnings↔expense；收益；所得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consume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消耗；耗盡；燒毀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consumption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[U]消費↔production；消耗=exhaustion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consumer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消費者=customer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recycle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使再循環；再利用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recycling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回收；回收利用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recyclable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可回收利用的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overemphasize</w:t>
              <w:br/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過分強調；過於著重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confuse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使困惑；混亂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confusion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[U]混亂=disorder=chaos；困惑=bewilderment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refuse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拒絕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refusal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[U][C]拒絕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produce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生產；製造；創作；生育；出示；提出；引起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生產；創作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[U]產品；農產品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product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[C]產品；產物；成果；作品；創作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production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[U]生產；製作；產量；[C]成果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productive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(a.)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有生產力的；肥沃的=fertile=fruitful；富有成效的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productivity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[U]生產力=output；生產率；豐饒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reduce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(vi.)(vt.)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減少；降低；縮小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reduction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(n.)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[C][U]減少；降低；折扣=discount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15.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testWord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NOT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28"/>
              </w:rPr>
              <w:t>FOUND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